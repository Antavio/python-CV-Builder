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914400" cy="914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nthony Felix Njuguna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Name: Anthony Njuguna</w:t>
        <w:br/>
        <w:t>Phone Number: 0718 200 400</w:t>
        <w:br/>
        <w:t>Email: email@ymail.com</w:t>
      </w:r>
    </w:p>
    <w:p>
      <w:pPr>
        <w:pStyle w:val="Heading1"/>
      </w:pPr>
      <w:r>
        <w:t>Profile Summary</w:t>
      </w:r>
    </w:p>
    <w:p>
      <w:r>
        <w:t>Lorem Ipsum</w:t>
      </w:r>
    </w:p>
    <w:p>
      <w:pPr>
        <w:pStyle w:val="Heading1"/>
      </w:pPr>
      <w:r>
        <w:t>Work Experience</w:t>
      </w:r>
    </w:p>
    <w:p>
      <w:r>
        <w:rPr>
          <w:b/>
        </w:rPr>
        <w:t xml:space="preserve">Company 1: </w:t>
      </w:r>
      <w:r>
        <w:rPr>
          <w:i/>
        </w:rPr>
        <w:t>2018 to 2022</w:t>
        <w:br/>
      </w:r>
      <w:r>
        <w:t>Analysis</w:t>
      </w:r>
    </w:p>
    <w:p>
      <w:pPr>
        <w:pStyle w:val="Heading1"/>
      </w:pPr>
      <w:r>
        <w:t>Relevant Skills</w:t>
      </w:r>
    </w:p>
    <w:p>
      <w:pPr>
        <w:pStyle w:val="ListBullet"/>
      </w:pPr>
      <w:r>
        <w:t>Python</w:t>
      </w:r>
    </w:p>
    <w:p>
      <w:pPr>
        <w:pStyle w:val="ListBullet"/>
      </w:pPr>
      <w:r>
        <w:t>SQL</w:t>
      </w:r>
    </w:p>
    <w:sectPr w:rsidR="00FC693F" w:rsidRPr="0006063C" w:rsidSect="00034616"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>Resume auto-generated by Quick App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